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GenAI-Powered Data Pipeline Project Report</w:t>
      </w:r>
    </w:p>
    <w:p>
      <w:r>
        <w:t>Date: March 22, 2025</w:t>
      </w:r>
    </w:p>
    <w:p>
      <w:r>
        <w:t>Student: Rusheek Reddy (Assumed from screenshots)</w:t>
      </w:r>
    </w:p>
    <w:p>
      <w:r>
        <w:t>Course: ALY-6050</w:t>
      </w:r>
    </w:p>
    <w:p>
      <w:pPr>
        <w:pStyle w:val="Heading1"/>
      </w:pPr>
      <w:r>
        <w:t>1. Project Overview</w:t>
      </w:r>
    </w:p>
    <w:p>
      <w:r>
        <w:t xml:space="preserve">The goal of this project was to build a cloud-based GenAI-powered data pipeline using Langflow and AstraDB. </w:t>
        <w:br/>
        <w:t>The system ingests an unstructured FAQ dataset, vectorizes it using OpenAI embeddings, and enables a Retrieval-Augmented Generation (RAG) workflow to answer user queries based on the ingested data.</w:t>
        <w:br/>
      </w:r>
    </w:p>
    <w:p>
      <w:pPr>
        <w:pStyle w:val="Heading1"/>
      </w:pPr>
      <w:r>
        <w:t>2. Architecture &amp; Components</w:t>
      </w:r>
    </w:p>
    <w:p>
      <w:r>
        <w:t>The architecture consists of two main flows in Langflow:</w:t>
        <w:br/>
        <w:br/>
        <w:t>- Load Data Flow: Ingests CSV data, splits text into chunks, generates embeddings using OpenAI, and stores vectors in AstraDB.</w:t>
        <w:br/>
        <w:br/>
        <w:t>- Retriever Flow: Accepts user questions, embeds the query, retrieves relevant chunks from AstraDB, constructs a prompt, and uses GPT-3.5 to generate an answer.</w:t>
        <w:br/>
      </w:r>
    </w:p>
    <w:p>
      <w:pPr>
        <w:pStyle w:val="Heading1"/>
      </w:pPr>
      <w:r>
        <w:t>3. Tools &amp; Technologies</w:t>
      </w:r>
    </w:p>
    <w:p>
      <w:r>
        <w:t>- Langflow (Cloud version)</w:t>
        <w:br/>
        <w:t>- AstraDB with vector search enabled</w:t>
        <w:br/>
        <w:t>- OpenAI Embeddings (text-embedding-3-small)</w:t>
        <w:br/>
        <w:t>- OpenAI GPT-3.5 Turbo LLM</w:t>
        <w:br/>
        <w:t>- Dataset: faq_bulk_150_records.csv</w:t>
      </w:r>
    </w:p>
    <w:p>
      <w:pPr>
        <w:pStyle w:val="Heading1"/>
      </w:pPr>
      <w:r>
        <w:t>4. Key Design Decisions</w:t>
      </w:r>
    </w:p>
    <w:p>
      <w:r>
        <w:t>- Chose text chunking (100 size, 20 overlap) to optimize context retrieval.</w:t>
        <w:br/>
        <w:t>- Used `text-embedding-3-small` for faster embeddings.</w:t>
        <w:br/>
        <w:t>- Limited retrieval results to 5 chunks to reduce LLM context size and speed up response time.</w:t>
        <w:br/>
        <w:t>- Chose GPT-3.5 for balanced speed and quality.</w:t>
        <w:br/>
        <w:t>- Integrated prompt templating with variables for dynamic RAG prompting.</w:t>
      </w:r>
    </w:p>
    <w:p>
      <w:pPr>
        <w:pStyle w:val="Heading1"/>
      </w:pPr>
      <w:r>
        <w:t>5. Challenges &amp; Solutions</w:t>
      </w:r>
    </w:p>
    <w:p>
      <w:r>
        <w:t>- Saving Flow Issue (504 Timeout): Solved by retrying and exporting JSON manually.</w:t>
        <w:br/>
        <w:t>- Slow response time: Optimized by reducing retrieved chunks and simplifying prompt.</w:t>
        <w:br/>
        <w:t>- Langflow component connection bugs: Solved via careful step-by-step testing and visual flow debugging.</w:t>
      </w:r>
    </w:p>
    <w:p>
      <w:pPr>
        <w:pStyle w:val="Heading1"/>
      </w:pPr>
      <w:r>
        <w:t>6. Results &amp; Screenshots</w:t>
      </w:r>
    </w:p>
    <w:p>
      <w:r>
        <w:t>The system successfully answers user queries based on the ingested FAQ data. Latency was kept under 2–3 seconds per full query cycle.</w:t>
        <w:br/>
        <w:t>Screenshots are available in the GitHub repository under /assets/screenshots showing the Load and Retrieval Flows in action.</w:t>
      </w:r>
    </w:p>
    <w:p>
      <w:pPr>
        <w:pStyle w:val="Heading1"/>
      </w:pPr>
      <w:r>
        <w:t>7. Future Improvements</w:t>
      </w:r>
    </w:p>
    <w:p>
      <w:r>
        <w:t>- Add feedback loop to improve answers over time.</w:t>
        <w:br/>
        <w:t>- Deploy as a public chatbot using Streamlit or Gradio.</w:t>
        <w:br/>
        <w:t>- Integrate LangSmith for observability.</w:t>
        <w:br/>
        <w:t>- Use fine-tuned LLM for domain-specific support.</w:t>
        <w:br/>
        <w:t>- Explore Hugging Face open-source LLMs for cost reduction.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